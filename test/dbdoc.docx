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admin表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管理员账号</w:t>
            </w:r>
          </w:p>
        </w:tc>
        <w:tc>
          <w:tcPr>
            <w:tcW w:type="dxa" w:w="1440"/>
          </w:tcPr>
          <w:p>
            <w:r>
              <w:t>Ano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管理员账号</w:t>
            </w:r>
          </w:p>
        </w:tc>
      </w:tr>
      <w:tr>
        <w:tc>
          <w:tcPr>
            <w:tcW w:type="dxa" w:w="1440"/>
          </w:tcPr>
          <w:p>
            <w:r>
              <w:t>管理员密码</w:t>
            </w:r>
          </w:p>
        </w:tc>
        <w:tc>
          <w:tcPr>
            <w:tcW w:type="dxa" w:w="1440"/>
          </w:tcPr>
          <w:p>
            <w:r>
              <w:t>Apassword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管理员密码</w:t>
            </w:r>
          </w:p>
        </w:tc>
      </w:tr>
    </w:tbl>
    <w:p>
      <w:pPr>
        <w:pStyle w:val="Heading3"/>
      </w:pPr>
      <w:r>
        <w:t>course表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课程编号</w:t>
            </w:r>
          </w:p>
        </w:tc>
        <w:tc>
          <w:tcPr>
            <w:tcW w:type="dxa" w:w="1440"/>
          </w:tcPr>
          <w:p>
            <w:r>
              <w:t>Cno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课程编号</w:t>
            </w:r>
          </w:p>
        </w:tc>
      </w:tr>
      <w:tr>
        <w:tc>
          <w:tcPr>
            <w:tcW w:type="dxa" w:w="1440"/>
          </w:tcPr>
          <w:p>
            <w:r>
              <w:t>课程名称</w:t>
            </w:r>
          </w:p>
        </w:tc>
        <w:tc>
          <w:tcPr>
            <w:tcW w:type="dxa" w:w="1440"/>
          </w:tcPr>
          <w:p>
            <w:r>
              <w:t>Cname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课程名称</w:t>
            </w:r>
          </w:p>
        </w:tc>
      </w:tr>
      <w:tr>
        <w:tc>
          <w:tcPr>
            <w:tcW w:type="dxa" w:w="1440"/>
          </w:tcPr>
          <w:p>
            <w:r>
              <w:t>课程所属科目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课程所属科目</w:t>
            </w:r>
          </w:p>
        </w:tc>
      </w:tr>
      <w:tr>
        <w:tc>
          <w:tcPr>
            <w:tcW w:type="dxa" w:w="1440"/>
          </w:tcPr>
          <w:p>
            <w:r>
              <w:t>教授该课程教师号</w:t>
            </w:r>
          </w:p>
        </w:tc>
        <w:tc>
          <w:tcPr>
            <w:tcW w:type="dxa" w:w="1440"/>
          </w:tcPr>
          <w:p>
            <w:r>
              <w:t>Mno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教授该课程教师号</w:t>
            </w:r>
          </w:p>
        </w:tc>
      </w:tr>
    </w:tbl>
    <w:p>
      <w:pPr>
        <w:pStyle w:val="Heading3"/>
      </w:pPr>
      <w:r>
        <w:t>mentor表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教师编号</w:t>
            </w:r>
          </w:p>
        </w:tc>
        <w:tc>
          <w:tcPr>
            <w:tcW w:type="dxa" w:w="1440"/>
          </w:tcPr>
          <w:p>
            <w:r>
              <w:t>Mno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教师编号</w:t>
            </w:r>
          </w:p>
        </w:tc>
      </w:tr>
      <w:tr>
        <w:tc>
          <w:tcPr>
            <w:tcW w:type="dxa" w:w="1440"/>
          </w:tcPr>
          <w:p>
            <w:r>
              <w:t>教师姓名</w:t>
            </w:r>
          </w:p>
        </w:tc>
        <w:tc>
          <w:tcPr>
            <w:tcW w:type="dxa" w:w="1440"/>
          </w:tcPr>
          <w:p>
            <w:r>
              <w:t>Mname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教师姓名</w:t>
            </w:r>
          </w:p>
        </w:tc>
      </w:tr>
      <w:tr>
        <w:tc>
          <w:tcPr>
            <w:tcW w:type="dxa" w:w="1440"/>
          </w:tcPr>
          <w:p>
            <w:r>
              <w:t>教师性别</w:t>
            </w:r>
          </w:p>
        </w:tc>
        <w:tc>
          <w:tcPr>
            <w:tcW w:type="dxa" w:w="1440"/>
          </w:tcPr>
          <w:p>
            <w:r>
              <w:t>Mgender</w:t>
            </w:r>
          </w:p>
        </w:tc>
        <w:tc>
          <w:tcPr>
            <w:tcW w:type="dxa" w:w="1440"/>
          </w:tcPr>
          <w:p>
            <w:r>
              <w:t>char(1)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教师性别</w:t>
            </w:r>
          </w:p>
        </w:tc>
      </w:tr>
      <w:tr>
        <w:tc>
          <w:tcPr>
            <w:tcW w:type="dxa" w:w="1440"/>
          </w:tcPr>
          <w:p>
            <w:r>
              <w:t>教师职称</w:t>
            </w:r>
          </w:p>
        </w:tc>
        <w:tc>
          <w:tcPr>
            <w:tcW w:type="dxa" w:w="1440"/>
          </w:tcPr>
          <w:p>
            <w:r>
              <w:t>Mtitle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教师职称</w:t>
            </w:r>
          </w:p>
        </w:tc>
      </w:tr>
      <w:tr>
        <w:tc>
          <w:tcPr>
            <w:tcW w:type="dxa" w:w="1440"/>
          </w:tcPr>
          <w:p>
            <w:r>
              <w:t>教师登陆密码</w:t>
            </w:r>
          </w:p>
        </w:tc>
        <w:tc>
          <w:tcPr>
            <w:tcW w:type="dxa" w:w="1440"/>
          </w:tcPr>
          <w:p>
            <w:r>
              <w:t>Mpassword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教师登陆密码</w:t>
            </w:r>
          </w:p>
        </w:tc>
      </w:tr>
    </w:tbl>
    <w:p>
      <w:pPr>
        <w:pStyle w:val="Heading3"/>
      </w:pPr>
      <w:r>
        <w:t>paper表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试卷的编号</w:t>
            </w:r>
          </w:p>
        </w:tc>
        <w:tc>
          <w:tcPr>
            <w:tcW w:type="dxa" w:w="1440"/>
          </w:tcPr>
          <w:p>
            <w:r>
              <w:t>Pno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试卷的编号</w:t>
            </w:r>
          </w:p>
        </w:tc>
      </w:tr>
      <w:tr>
        <w:tc>
          <w:tcPr>
            <w:tcW w:type="dxa" w:w="1440"/>
          </w:tcPr>
          <w:p>
            <w:r>
              <w:t>试卷名</w:t>
            </w:r>
          </w:p>
        </w:tc>
        <w:tc>
          <w:tcPr>
            <w:tcW w:type="dxa" w:w="1440"/>
          </w:tcPr>
          <w:p>
            <w:r>
              <w:t>Pname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试卷名</w:t>
            </w:r>
          </w:p>
        </w:tc>
      </w:tr>
      <w:tr>
        <w:tc>
          <w:tcPr>
            <w:tcW w:type="dxa" w:w="1440"/>
          </w:tcPr>
          <w:p>
            <w:r>
              <w:t>科目编号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科目编号</w:t>
            </w:r>
          </w:p>
        </w:tc>
      </w:tr>
      <w:tr>
        <w:tc>
          <w:tcPr>
            <w:tcW w:type="dxa" w:w="1440"/>
          </w:tcPr>
          <w:p>
            <w:r>
              <w:t>试卷包含的题目数量</w:t>
            </w:r>
          </w:p>
        </w:tc>
        <w:tc>
          <w:tcPr>
            <w:tcW w:type="dxa" w:w="1440"/>
          </w:tcPr>
          <w:p>
            <w:r>
              <w:t>Pnum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试卷包含的题目数量</w:t>
            </w:r>
          </w:p>
        </w:tc>
      </w:tr>
      <w:tr>
        <w:tc>
          <w:tcPr>
            <w:tcW w:type="dxa" w:w="1440"/>
          </w:tcPr>
          <w:p>
            <w:r>
              <w:t>试卷总分</w:t>
            </w:r>
          </w:p>
        </w:tc>
        <w:tc>
          <w:tcPr>
            <w:tcW w:type="dxa" w:w="1440"/>
          </w:tcPr>
          <w:p>
            <w:r>
              <w:t>Pscore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试卷总分</w:t>
            </w:r>
          </w:p>
        </w:tc>
      </w:tr>
      <w:tr>
        <w:tc>
          <w:tcPr>
            <w:tcW w:type="dxa" w:w="1440"/>
          </w:tcPr>
          <w:p>
            <w:r>
              <w:t>试卷被引用的次数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试卷被引用的次数</w:t>
            </w:r>
          </w:p>
        </w:tc>
      </w:tr>
      <w:tr>
        <w:tc>
          <w:tcPr>
            <w:tcW w:type="dxa" w:w="1440"/>
          </w:tcPr>
          <w:p>
            <w:r>
              <w:t>真：隐藏 假：显示</w:t>
            </w:r>
          </w:p>
        </w:tc>
        <w:tc>
          <w:tcPr>
            <w:tcW w:type="dxa" w:w="1440"/>
          </w:tcPr>
          <w:p>
            <w:r>
              <w:t>Pisdeleted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真：隐藏 假：显示</w:t>
            </w:r>
          </w:p>
        </w:tc>
      </w:tr>
    </w:tbl>
    <w:p>
      <w:pPr>
        <w:pStyle w:val="Heading3"/>
      </w:pPr>
      <w:r>
        <w:t>question表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题库中的编号</w:t>
            </w:r>
          </w:p>
        </w:tc>
        <w:tc>
          <w:tcPr>
            <w:tcW w:type="dxa" w:w="1440"/>
          </w:tcPr>
          <w:p>
            <w:r>
              <w:t>Qno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题库中的编号</w:t>
            </w:r>
          </w:p>
        </w:tc>
      </w:tr>
      <w:tr>
        <w:tc>
          <w:tcPr>
            <w:tcW w:type="dxa" w:w="1440"/>
          </w:tcPr>
          <w:p>
            <w:r>
              <w:t>题目类型 select-单选 multi-多选 fill-填空</w:t>
            </w:r>
          </w:p>
        </w:tc>
        <w:tc>
          <w:tcPr>
            <w:tcW w:type="dxa" w:w="1440"/>
          </w:tcPr>
          <w:p>
            <w:r>
              <w:t>Qtype</w:t>
            </w:r>
          </w:p>
        </w:tc>
        <w:tc>
          <w:tcPr>
            <w:tcW w:type="dxa" w:w="1440"/>
          </w:tcPr>
          <w:p>
            <w:r>
              <w:t>enum('select','multi','fill')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题目类型 select-单选 multi-多选 fill-填空</w:t>
            </w:r>
          </w:p>
        </w:tc>
      </w:tr>
      <w:tr>
        <w:tc>
          <w:tcPr>
            <w:tcW w:type="dxa" w:w="1440"/>
          </w:tcPr>
          <w:p>
            <w:r>
              <w:t>题目的内容</w:t>
            </w:r>
          </w:p>
        </w:tc>
        <w:tc>
          <w:tcPr>
            <w:tcW w:type="dxa" w:w="1440"/>
          </w:tcPr>
          <w:p>
            <w:r>
              <w:t>Qstem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题目的内容</w:t>
            </w:r>
          </w:p>
        </w:tc>
      </w:tr>
      <w:tr>
        <w:tc>
          <w:tcPr>
            <w:tcW w:type="dxa" w:w="1440"/>
          </w:tcPr>
          <w:p>
            <w:r>
              <w:t>JSON列表，题目的答案</w:t>
            </w:r>
          </w:p>
        </w:tc>
        <w:tc>
          <w:tcPr>
            <w:tcW w:type="dxa" w:w="1440"/>
          </w:tcPr>
          <w:p>
            <w:r>
              <w:t>Qanswer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JSON列表，题目的答案</w:t>
            </w:r>
          </w:p>
        </w:tc>
      </w:tr>
      <w:tr>
        <w:tc>
          <w:tcPr>
            <w:tcW w:type="dxa" w:w="1440"/>
          </w:tcPr>
          <w:p>
            <w:r>
              <w:t>JSON列表，选择题的备选项</w:t>
            </w:r>
          </w:p>
        </w:tc>
        <w:tc>
          <w:tcPr>
            <w:tcW w:type="dxa" w:w="1440"/>
          </w:tcPr>
          <w:p>
            <w:r>
              <w:t>Qselect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JSON列表，选择题的备选项</w:t>
            </w:r>
          </w:p>
        </w:tc>
      </w:tr>
      <w:tr>
        <w:tc>
          <w:tcPr>
            <w:tcW w:type="dxa" w:w="1440"/>
          </w:tcPr>
          <w:p>
            <w:r>
              <w:t>题目所属的科目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题目所属的科目</w:t>
            </w:r>
          </w:p>
        </w:tc>
      </w:tr>
      <w:tr>
        <w:tc>
          <w:tcPr>
            <w:tcW w:type="dxa" w:w="1440"/>
          </w:tcPr>
          <w:p>
            <w:r>
              <w:t>题目被引用的次数</w:t>
            </w:r>
          </w:p>
        </w:tc>
        <w:tc>
          <w:tcPr>
            <w:tcW w:type="dxa" w:w="1440"/>
          </w:tcPr>
          <w:p>
            <w:r>
              <w:t>Qreference</w:t>
            </w:r>
          </w:p>
        </w:tc>
        <w:tc>
          <w:tcPr>
            <w:tcW w:type="dxa" w:w="1440"/>
          </w:tcPr>
          <w:p>
            <w:r>
              <w:t>int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题目被引用的次数</w:t>
            </w:r>
          </w:p>
        </w:tc>
      </w:tr>
      <w:tr>
        <w:tc>
          <w:tcPr>
            <w:tcW w:type="dxa" w:w="1440"/>
          </w:tcPr>
          <w:p>
            <w:r>
              <w:t>真：隐藏 假：显示</w:t>
            </w:r>
          </w:p>
        </w:tc>
        <w:tc>
          <w:tcPr>
            <w:tcW w:type="dxa" w:w="1440"/>
          </w:tcPr>
          <w:p>
            <w:r>
              <w:t>Qisdeleted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真：隐藏 假：显示</w:t>
            </w:r>
          </w:p>
        </w:tc>
      </w:tr>
    </w:tbl>
    <w:p>
      <w:pPr>
        <w:pStyle w:val="Heading3"/>
      </w:pPr>
      <w:r>
        <w:t>question_paper表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题库中的编号</w:t>
            </w:r>
          </w:p>
        </w:tc>
        <w:tc>
          <w:tcPr>
            <w:tcW w:type="dxa" w:w="1440"/>
          </w:tcPr>
          <w:p>
            <w:r>
              <w:t>Pno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题库中的编号</w:t>
            </w:r>
          </w:p>
        </w:tc>
      </w:tr>
      <w:tr>
        <w:tc>
          <w:tcPr>
            <w:tcW w:type="dxa" w:w="1440"/>
          </w:tcPr>
          <w:p>
            <w:r>
              <w:t>试卷的编号</w:t>
            </w:r>
          </w:p>
        </w:tc>
        <w:tc>
          <w:tcPr>
            <w:tcW w:type="dxa" w:w="1440"/>
          </w:tcPr>
          <w:p>
            <w:r>
              <w:t>Qno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试卷的编号</w:t>
            </w:r>
          </w:p>
        </w:tc>
      </w:tr>
      <w:tr>
        <w:tc>
          <w:tcPr>
            <w:tcW w:type="dxa" w:w="1440"/>
          </w:tcPr>
          <w:p>
            <w:r>
              <w:t>试题的分值</w:t>
            </w:r>
          </w:p>
        </w:tc>
        <w:tc>
          <w:tcPr>
            <w:tcW w:type="dxa" w:w="1440"/>
          </w:tcPr>
          <w:p>
            <w:r>
              <w:t>QPscore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试题的分值</w:t>
            </w:r>
          </w:p>
        </w:tc>
      </w:tr>
    </w:tbl>
    <w:p>
      <w:pPr>
        <w:pStyle w:val="Heading3"/>
      </w:pPr>
      <w:r>
        <w:t>student表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学生编号</w:t>
            </w:r>
          </w:p>
        </w:tc>
        <w:tc>
          <w:tcPr>
            <w:tcW w:type="dxa" w:w="1440"/>
          </w:tcPr>
          <w:p>
            <w:r>
              <w:t>Sno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学生编号</w:t>
            </w:r>
          </w:p>
        </w:tc>
      </w:tr>
      <w:tr>
        <w:tc>
          <w:tcPr>
            <w:tcW w:type="dxa" w:w="1440"/>
          </w:tcPr>
          <w:p>
            <w:r>
              <w:t>学生姓名</w:t>
            </w:r>
          </w:p>
        </w:tc>
        <w:tc>
          <w:tcPr>
            <w:tcW w:type="dxa" w:w="1440"/>
          </w:tcPr>
          <w:p>
            <w:r>
              <w:t>Sname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学生姓名</w:t>
            </w:r>
          </w:p>
        </w:tc>
      </w:tr>
      <w:tr>
        <w:tc>
          <w:tcPr>
            <w:tcW w:type="dxa" w:w="1440"/>
          </w:tcPr>
          <w:p>
            <w:r>
              <w:t>学生性别</w:t>
            </w:r>
          </w:p>
        </w:tc>
        <w:tc>
          <w:tcPr>
            <w:tcW w:type="dxa" w:w="1440"/>
          </w:tcPr>
          <w:p>
            <w:r>
              <w:t>Sgender</w:t>
            </w:r>
          </w:p>
        </w:tc>
        <w:tc>
          <w:tcPr>
            <w:tcW w:type="dxa" w:w="1440"/>
          </w:tcPr>
          <w:p>
            <w:r>
              <w:t>enum('男','女')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学生性别</w:t>
            </w:r>
          </w:p>
        </w:tc>
      </w:tr>
      <w:tr>
        <w:tc>
          <w:tcPr>
            <w:tcW w:type="dxa" w:w="1440"/>
          </w:tcPr>
          <w:p>
            <w:r>
              <w:t>学生专业</w:t>
            </w:r>
          </w:p>
        </w:tc>
        <w:tc>
          <w:tcPr>
            <w:tcW w:type="dxa" w:w="1440"/>
          </w:tcPr>
          <w:p>
            <w:r>
              <w:t>Smajor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学生专业</w:t>
            </w:r>
          </w:p>
        </w:tc>
      </w:tr>
      <w:tr>
        <w:tc>
          <w:tcPr>
            <w:tcW w:type="dxa" w:w="1440"/>
          </w:tcPr>
          <w:p>
            <w:r>
              <w:t>学生登陆密码</w:t>
            </w:r>
          </w:p>
        </w:tc>
        <w:tc>
          <w:tcPr>
            <w:tcW w:type="dxa" w:w="1440"/>
          </w:tcPr>
          <w:p>
            <w:r>
              <w:t>Spassword</w:t>
            </w:r>
          </w:p>
        </w:tc>
        <w:tc>
          <w:tcPr>
            <w:tcW w:type="dxa" w:w="1440"/>
          </w:tcPr>
          <w:p>
            <w:r>
              <w:t>varchar(32)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学生登陆密码</w:t>
            </w:r>
          </w:p>
        </w:tc>
      </w:tr>
    </w:tbl>
    <w:p>
      <w:pPr>
        <w:pStyle w:val="Heading3"/>
      </w:pPr>
      <w:r>
        <w:t>student_course表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课程编号</w:t>
            </w:r>
          </w:p>
        </w:tc>
        <w:tc>
          <w:tcPr>
            <w:tcW w:type="dxa" w:w="1440"/>
          </w:tcPr>
          <w:p>
            <w:r>
              <w:t>Cno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课程编号</w:t>
            </w:r>
          </w:p>
        </w:tc>
      </w:tr>
      <w:tr>
        <w:tc>
          <w:tcPr>
            <w:tcW w:type="dxa" w:w="1440"/>
          </w:tcPr>
          <w:p>
            <w:r>
              <w:t>学生编号</w:t>
            </w:r>
          </w:p>
        </w:tc>
        <w:tc>
          <w:tcPr>
            <w:tcW w:type="dxa" w:w="1440"/>
          </w:tcPr>
          <w:p>
            <w:r>
              <w:t>Sno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学生编号</w:t>
            </w:r>
          </w:p>
        </w:tc>
      </w:tr>
    </w:tbl>
    <w:p>
      <w:pPr>
        <w:pStyle w:val="Heading3"/>
      </w:pPr>
      <w:r>
        <w:t>student_test表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考试编号</w:t>
            </w:r>
          </w:p>
        </w:tc>
        <w:tc>
          <w:tcPr>
            <w:tcW w:type="dxa" w:w="1440"/>
          </w:tcPr>
          <w:p>
            <w:r>
              <w:t>Tno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考试编号</w:t>
            </w:r>
          </w:p>
        </w:tc>
      </w:tr>
      <w:tr>
        <w:tc>
          <w:tcPr>
            <w:tcW w:type="dxa" w:w="1440"/>
          </w:tcPr>
          <w:p>
            <w:r>
              <w:t>学生编号</w:t>
            </w:r>
          </w:p>
        </w:tc>
        <w:tc>
          <w:tcPr>
            <w:tcW w:type="dxa" w:w="1440"/>
          </w:tcPr>
          <w:p>
            <w:r>
              <w:t>Sno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学生编号</w:t>
            </w:r>
          </w:p>
        </w:tc>
      </w:tr>
      <w:tr>
        <w:tc>
          <w:tcPr>
            <w:tcW w:type="dxa" w:w="1440"/>
          </w:tcPr>
          <w:p>
            <w:r>
              <w:t>错题数量</w:t>
            </w:r>
          </w:p>
        </w:tc>
        <w:tc>
          <w:tcPr>
            <w:tcW w:type="dxa" w:w="1440"/>
          </w:tcPr>
          <w:p>
            <w:r>
              <w:t>STwrong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错题数量</w:t>
            </w:r>
          </w:p>
        </w:tc>
      </w:tr>
      <w:tr>
        <w:tc>
          <w:tcPr>
            <w:tcW w:type="dxa" w:w="1440"/>
          </w:tcPr>
          <w:p>
            <w:r>
              <w:t>未作答题数</w:t>
            </w:r>
          </w:p>
        </w:tc>
        <w:tc>
          <w:tcPr>
            <w:tcW w:type="dxa" w:w="1440"/>
          </w:tcPr>
          <w:p>
            <w:r>
              <w:t>STblank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未作答题数</w:t>
            </w:r>
          </w:p>
        </w:tc>
      </w:tr>
      <w:tr>
        <w:tc>
          <w:tcPr>
            <w:tcW w:type="dxa" w:w="1440"/>
          </w:tcPr>
          <w:p>
            <w:r>
              <w:t>学生考试成绩</w:t>
            </w:r>
          </w:p>
        </w:tc>
        <w:tc>
          <w:tcPr>
            <w:tcW w:type="dxa" w:w="1440"/>
          </w:tcPr>
          <w:p>
            <w:r>
              <w:t>STgrade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学生考试成绩</w:t>
            </w:r>
          </w:p>
        </w:tc>
      </w:tr>
    </w:tbl>
    <w:p>
      <w:pPr>
        <w:pStyle w:val="Heading3"/>
      </w:pPr>
      <w:r>
        <w:t>subject表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科目编号</w:t>
            </w:r>
          </w:p>
        </w:tc>
        <w:tc>
          <w:tcPr>
            <w:tcW w:type="dxa" w:w="1440"/>
          </w:tcPr>
          <w:p>
            <w:r>
              <w:t>Subno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科目编号</w:t>
            </w:r>
          </w:p>
        </w:tc>
      </w:tr>
      <w:tr>
        <w:tc>
          <w:tcPr>
            <w:tcW w:type="dxa" w:w="1440"/>
          </w:tcPr>
          <w:p>
            <w:r>
              <w:t>科目名称</w:t>
            </w:r>
          </w:p>
        </w:tc>
        <w:tc>
          <w:tcPr>
            <w:tcW w:type="dxa" w:w="1440"/>
          </w:tcPr>
          <w:p>
            <w:r>
              <w:t>Subname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科目名称</w:t>
            </w:r>
          </w:p>
        </w:tc>
      </w:tr>
    </w:tbl>
    <w:p>
      <w:pPr>
        <w:pStyle w:val="Heading3"/>
      </w:pPr>
      <w:r>
        <w:t>test表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字段名称</w:t>
            </w:r>
          </w:p>
        </w:tc>
        <w:tc>
          <w:tcPr>
            <w:tcW w:type="dxa" w:w="1440"/>
          </w:tcPr>
          <w:p>
            <w:r>
              <w:t>字段名</w:t>
            </w:r>
          </w:p>
        </w:tc>
        <w:tc>
          <w:tcPr>
            <w:tcW w:type="dxa" w:w="1440"/>
          </w:tcPr>
          <w:p>
            <w:r>
              <w:t>数据类型</w:t>
            </w:r>
          </w:p>
        </w:tc>
        <w:tc>
          <w:tcPr>
            <w:tcW w:type="dxa" w:w="1440"/>
          </w:tcPr>
          <w:p>
            <w:r>
              <w:t>是否可空</w:t>
            </w:r>
          </w:p>
        </w:tc>
        <w:tc>
          <w:tcPr>
            <w:tcW w:type="dxa" w:w="1440"/>
          </w:tcPr>
          <w:p>
            <w:r>
              <w:t>默认值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考试的编号</w:t>
            </w:r>
          </w:p>
        </w:tc>
        <w:tc>
          <w:tcPr>
            <w:tcW w:type="dxa" w:w="1440"/>
          </w:tcPr>
          <w:p>
            <w:r>
              <w:t>Tno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考试的编号</w:t>
            </w:r>
          </w:p>
        </w:tc>
      </w:tr>
      <w:tr>
        <w:tc>
          <w:tcPr>
            <w:tcW w:type="dxa" w:w="1440"/>
          </w:tcPr>
          <w:p>
            <w:r>
              <w:t>考试的名称</w:t>
            </w:r>
          </w:p>
        </w:tc>
        <w:tc>
          <w:tcPr>
            <w:tcW w:type="dxa" w:w="1440"/>
          </w:tcPr>
          <w:p>
            <w:r>
              <w:t>Tname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考试的名称</w:t>
            </w:r>
          </w:p>
        </w:tc>
      </w:tr>
      <w:tr>
        <w:tc>
          <w:tcPr>
            <w:tcW w:type="dxa" w:w="1440"/>
          </w:tcPr>
          <w:p>
            <w:r>
              <w:t>考试说明</w:t>
            </w:r>
          </w:p>
        </w:tc>
        <w:tc>
          <w:tcPr>
            <w:tcW w:type="dxa" w:w="1440"/>
          </w:tcPr>
          <w:p>
            <w:r>
              <w:t>Tdesc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考试说明</w:t>
            </w:r>
          </w:p>
        </w:tc>
      </w:tr>
      <w:tr>
        <w:tc>
          <w:tcPr>
            <w:tcW w:type="dxa" w:w="1440"/>
          </w:tcPr>
          <w:p>
            <w:r>
              <w:t>考试开始时间</w:t>
            </w:r>
          </w:p>
        </w:tc>
        <w:tc>
          <w:tcPr>
            <w:tcW w:type="dxa" w:w="1440"/>
          </w:tcPr>
          <w:p>
            <w:r>
              <w:t>Tstart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考试开始时间</w:t>
            </w:r>
          </w:p>
        </w:tc>
      </w:tr>
      <w:tr>
        <w:tc>
          <w:tcPr>
            <w:tcW w:type="dxa" w:w="1440"/>
          </w:tcPr>
          <w:p>
            <w:r>
              <w:t>考试结束时间</w:t>
            </w:r>
          </w:p>
        </w:tc>
        <w:tc>
          <w:tcPr>
            <w:tcW w:type="dxa" w:w="1440"/>
          </w:tcPr>
          <w:p>
            <w:r>
              <w:t>Tend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考试结束时间</w:t>
            </w:r>
          </w:p>
        </w:tc>
      </w:tr>
      <w:tr>
        <w:tc>
          <w:tcPr>
            <w:tcW w:type="dxa" w:w="1440"/>
          </w:tcPr>
          <w:p>
            <w:r>
              <w:t>引用的试卷编号</w:t>
            </w:r>
          </w:p>
        </w:tc>
        <w:tc>
          <w:tcPr>
            <w:tcW w:type="dxa" w:w="1440"/>
          </w:tcPr>
          <w:p>
            <w:r>
              <w:t>Pno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引用的试卷编号</w:t>
            </w:r>
          </w:p>
        </w:tc>
      </w:tr>
      <w:tr>
        <w:tc>
          <w:tcPr>
            <w:tcW w:type="dxa" w:w="1440"/>
          </w:tcPr>
          <w:p>
            <w:r>
              <w:t>所属的课程编号</w:t>
            </w:r>
          </w:p>
        </w:tc>
        <w:tc>
          <w:tcPr>
            <w:tcW w:type="dxa" w:w="1440"/>
          </w:tcPr>
          <w:p>
            <w:r>
              <w:t>Cno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所属的课程编号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